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87054" w14:textId="77777777" w:rsidR="00016DFC" w:rsidRDefault="00016DFC" w:rsidP="00016DFC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14:paraId="569D4DB0" w14:textId="77777777" w:rsidR="00016DFC" w:rsidRDefault="00016DFC" w:rsidP="00016DFC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14:paraId="655F7E3E" w14:textId="77777777" w:rsidR="00016DFC" w:rsidRDefault="00016DFC" w:rsidP="00016DFC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14:paraId="62604443" w14:textId="77777777" w:rsidR="00016DFC" w:rsidRPr="00B21853" w:rsidRDefault="00016DFC" w:rsidP="00B21853">
      <w:pPr>
        <w:rPr>
          <w:rFonts w:asciiTheme="majorHAnsi" w:hAnsiTheme="majorHAnsi" w:cstheme="majorHAnsi"/>
          <w:sz w:val="40"/>
          <w:szCs w:val="40"/>
        </w:rPr>
      </w:pPr>
    </w:p>
    <w:p w14:paraId="63DDB031" w14:textId="77777777" w:rsidR="00016DFC" w:rsidRDefault="00016DFC" w:rsidP="00016DFC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</w:p>
    <w:p w14:paraId="20A496F8" w14:textId="22279722" w:rsidR="00016DFC" w:rsidRPr="00016DFC" w:rsidRDefault="00016DFC" w:rsidP="00016DFC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  <w:r w:rsidRPr="00016DFC">
        <w:rPr>
          <w:rFonts w:asciiTheme="majorHAnsi" w:hAnsiTheme="majorHAnsi" w:cstheme="majorHAnsi"/>
          <w:sz w:val="40"/>
          <w:szCs w:val="40"/>
          <w:lang w:val="ru-RU"/>
        </w:rPr>
        <w:t xml:space="preserve">Техническое задание (ТЗ) на разработку сайта по продаже автозапчастей </w:t>
      </w:r>
    </w:p>
    <w:p w14:paraId="5794C1A9" w14:textId="77777777" w:rsidR="00016DFC" w:rsidRDefault="00016DFC" w:rsidP="00016DF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771F6E7" w14:textId="77777777" w:rsidR="00016DFC" w:rsidRDefault="00016DFC" w:rsidP="00016DF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94A71B8" w14:textId="77777777" w:rsidR="00016DFC" w:rsidRDefault="00016DFC" w:rsidP="00016DF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A590DC1" w14:textId="77777777" w:rsidR="00016DFC" w:rsidRDefault="00016DFC" w:rsidP="00016DF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BFE00E2" w14:textId="77777777" w:rsidR="00016DFC" w:rsidRDefault="00016DFC" w:rsidP="00016DF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D0BCFEA" w14:textId="77777777" w:rsidR="00016DFC" w:rsidRDefault="00016DFC" w:rsidP="00016DF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0E26E90" w14:textId="77777777" w:rsidR="00016DFC" w:rsidRDefault="00016DFC" w:rsidP="00016DF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7BEBDD4" w14:textId="77777777" w:rsidR="00B21853" w:rsidRDefault="00B21853" w:rsidP="00016DFC">
      <w:pPr>
        <w:rPr>
          <w:rFonts w:asciiTheme="majorHAnsi" w:hAnsiTheme="majorHAnsi" w:cstheme="majorHAnsi"/>
          <w:sz w:val="28"/>
          <w:szCs w:val="28"/>
        </w:rPr>
      </w:pPr>
    </w:p>
    <w:p w14:paraId="30CC8922" w14:textId="77777777" w:rsidR="00B21853" w:rsidRDefault="00B21853" w:rsidP="00016DFC">
      <w:pPr>
        <w:rPr>
          <w:rFonts w:asciiTheme="majorHAnsi" w:hAnsiTheme="majorHAnsi" w:cstheme="majorHAnsi"/>
          <w:sz w:val="28"/>
          <w:szCs w:val="28"/>
        </w:rPr>
      </w:pPr>
    </w:p>
    <w:p w14:paraId="1F6A90B4" w14:textId="77777777" w:rsidR="00B21853" w:rsidRDefault="00B21853" w:rsidP="00016DFC">
      <w:pPr>
        <w:rPr>
          <w:rFonts w:asciiTheme="majorHAnsi" w:hAnsiTheme="majorHAnsi" w:cstheme="majorHAnsi"/>
          <w:sz w:val="28"/>
          <w:szCs w:val="28"/>
        </w:rPr>
      </w:pPr>
    </w:p>
    <w:p w14:paraId="175C0F84" w14:textId="563E18BD" w:rsidR="00016DFC" w:rsidRPr="00B21853" w:rsidRDefault="00B21853" w:rsidP="00016DF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Фигма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которая расписывалась почти больше месяца назад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(</w:t>
      </w:r>
      <w:r>
        <w:rPr>
          <w:rFonts w:asciiTheme="majorHAnsi" w:hAnsiTheme="majorHAnsi" w:cstheme="majorHAnsi"/>
          <w:sz w:val="28"/>
          <w:szCs w:val="28"/>
          <w:lang w:val="ru-RU"/>
        </w:rPr>
        <w:t>тз приоритетнее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но если нет в тз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то в фигме должно быть почти все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)</w:t>
      </w:r>
    </w:p>
    <w:p w14:paraId="42D54539" w14:textId="594C67C4" w:rsidR="00016DFC" w:rsidRPr="00B21853" w:rsidRDefault="00B21853" w:rsidP="00016DF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B21853">
        <w:rPr>
          <w:rFonts w:asciiTheme="majorHAnsi" w:hAnsiTheme="majorHAnsi" w:cstheme="majorHAnsi"/>
          <w:sz w:val="28"/>
          <w:szCs w:val="28"/>
        </w:rPr>
        <w:t>https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://</w:t>
      </w:r>
      <w:r w:rsidRPr="00B21853">
        <w:rPr>
          <w:rFonts w:asciiTheme="majorHAnsi" w:hAnsiTheme="majorHAnsi" w:cstheme="majorHAnsi"/>
          <w:sz w:val="28"/>
          <w:szCs w:val="28"/>
        </w:rPr>
        <w:t>www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B21853">
        <w:rPr>
          <w:rFonts w:asciiTheme="majorHAnsi" w:hAnsiTheme="majorHAnsi" w:cstheme="majorHAnsi"/>
          <w:sz w:val="28"/>
          <w:szCs w:val="28"/>
        </w:rPr>
        <w:t>figma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B21853">
        <w:rPr>
          <w:rFonts w:asciiTheme="majorHAnsi" w:hAnsiTheme="majorHAnsi" w:cstheme="majorHAnsi"/>
          <w:sz w:val="28"/>
          <w:szCs w:val="28"/>
        </w:rPr>
        <w:t>com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B21853">
        <w:rPr>
          <w:rFonts w:asciiTheme="majorHAnsi" w:hAnsiTheme="majorHAnsi" w:cstheme="majorHAnsi"/>
          <w:sz w:val="28"/>
          <w:szCs w:val="28"/>
        </w:rPr>
        <w:t>design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B21853">
        <w:rPr>
          <w:rFonts w:asciiTheme="majorHAnsi" w:hAnsiTheme="majorHAnsi" w:cstheme="majorHAnsi"/>
          <w:sz w:val="28"/>
          <w:szCs w:val="28"/>
        </w:rPr>
        <w:t>cXDxwgIBHvtIzpqOnux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57</w:t>
      </w:r>
      <w:r w:rsidRPr="00B21853">
        <w:rPr>
          <w:rFonts w:asciiTheme="majorHAnsi" w:hAnsiTheme="majorHAnsi" w:cstheme="majorHAnsi"/>
          <w:sz w:val="28"/>
          <w:szCs w:val="28"/>
        </w:rPr>
        <w:t>d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B21853">
        <w:rPr>
          <w:rFonts w:asciiTheme="majorHAnsi" w:hAnsiTheme="majorHAnsi" w:cstheme="majorHAnsi"/>
          <w:sz w:val="28"/>
          <w:szCs w:val="28"/>
        </w:rPr>
        <w:t>Mazlay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?</w:t>
      </w:r>
      <w:r w:rsidRPr="00B21853">
        <w:rPr>
          <w:rFonts w:asciiTheme="majorHAnsi" w:hAnsiTheme="majorHAnsi" w:cstheme="majorHAnsi"/>
          <w:sz w:val="28"/>
          <w:szCs w:val="28"/>
        </w:rPr>
        <w:t>node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B21853">
        <w:rPr>
          <w:rFonts w:asciiTheme="majorHAnsi" w:hAnsiTheme="majorHAnsi" w:cstheme="majorHAnsi"/>
          <w:sz w:val="28"/>
          <w:szCs w:val="28"/>
        </w:rPr>
        <w:t>id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=0-1&amp;</w:t>
      </w:r>
      <w:r w:rsidRPr="00B21853">
        <w:rPr>
          <w:rFonts w:asciiTheme="majorHAnsi" w:hAnsiTheme="majorHAnsi" w:cstheme="majorHAnsi"/>
          <w:sz w:val="28"/>
          <w:szCs w:val="28"/>
        </w:rPr>
        <w:t>p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=</w:t>
      </w:r>
      <w:r w:rsidRPr="00B21853">
        <w:rPr>
          <w:rFonts w:asciiTheme="majorHAnsi" w:hAnsiTheme="majorHAnsi" w:cstheme="majorHAnsi"/>
          <w:sz w:val="28"/>
          <w:szCs w:val="28"/>
        </w:rPr>
        <w:t>f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&amp;</w:t>
      </w:r>
      <w:r w:rsidRPr="00B21853">
        <w:rPr>
          <w:rFonts w:asciiTheme="majorHAnsi" w:hAnsiTheme="majorHAnsi" w:cstheme="majorHAnsi"/>
          <w:sz w:val="28"/>
          <w:szCs w:val="28"/>
        </w:rPr>
        <w:t>t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=</w:t>
      </w:r>
      <w:r w:rsidRPr="00B21853">
        <w:rPr>
          <w:rFonts w:asciiTheme="majorHAnsi" w:hAnsiTheme="majorHAnsi" w:cstheme="majorHAnsi"/>
          <w:sz w:val="28"/>
          <w:szCs w:val="28"/>
        </w:rPr>
        <w:t>E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1</w:t>
      </w:r>
      <w:r w:rsidRPr="00B21853">
        <w:rPr>
          <w:rFonts w:asciiTheme="majorHAnsi" w:hAnsiTheme="majorHAnsi" w:cstheme="majorHAnsi"/>
          <w:sz w:val="28"/>
          <w:szCs w:val="28"/>
        </w:rPr>
        <w:t>UgHAXJlCjFJMGS</w:t>
      </w:r>
      <w:r w:rsidRPr="00B21853">
        <w:rPr>
          <w:rFonts w:asciiTheme="majorHAnsi" w:hAnsiTheme="majorHAnsi" w:cstheme="majorHAnsi"/>
          <w:sz w:val="28"/>
          <w:szCs w:val="28"/>
          <w:lang w:val="ru-RU"/>
        </w:rPr>
        <w:t>-0</w:t>
      </w:r>
    </w:p>
    <w:p w14:paraId="52504B6C" w14:textId="1B591EC2" w:rsidR="00685C1C" w:rsidRPr="00016DFC" w:rsidRDefault="00000000" w:rsidP="00016DF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16DFC">
        <w:rPr>
          <w:rFonts w:asciiTheme="majorHAnsi" w:hAnsiTheme="majorHAnsi" w:cstheme="majorHAnsi"/>
          <w:sz w:val="28"/>
          <w:szCs w:val="28"/>
          <w:lang w:val="ru-RU"/>
        </w:rPr>
        <w:lastRenderedPageBreak/>
        <w:t>1. Общее описание проекта</w:t>
      </w:r>
    </w:p>
    <w:p w14:paraId="6EE0D05C" w14:textId="77777777" w:rsidR="00016DFC" w:rsidRPr="00B21853" w:rsidRDefault="00000000" w:rsidP="00016DFC">
      <w:pPr>
        <w:rPr>
          <w:rFonts w:asciiTheme="majorHAnsi" w:hAnsiTheme="majorHAnsi" w:cstheme="majorHAnsi"/>
        </w:rPr>
      </w:pPr>
      <w:r w:rsidRPr="00016DFC">
        <w:rPr>
          <w:rFonts w:asciiTheme="majorHAnsi" w:hAnsiTheme="majorHAnsi" w:cstheme="majorHAnsi"/>
          <w:lang w:val="ru-RU"/>
        </w:rPr>
        <w:t>1.1. Назначение</w:t>
      </w:r>
      <w:r w:rsidRPr="00016DFC">
        <w:rPr>
          <w:rFonts w:asciiTheme="majorHAnsi" w:hAnsiTheme="majorHAnsi" w:cstheme="majorHAnsi"/>
          <w:lang w:val="ru-RU"/>
        </w:rPr>
        <w:br/>
        <w:t>Создание интернет-магазина для автомобильных аксессуаров с возможностью просмотра, выбора и оформления заказов на товары. Сайт будет включать страницы для каталога товаров, детальной информации о товарах, формы оформления заказа и много других функциональных разделов.</w:t>
      </w:r>
      <w:r w:rsidRPr="00016DFC">
        <w:rPr>
          <w:rFonts w:asciiTheme="majorHAnsi" w:hAnsiTheme="majorHAnsi" w:cstheme="majorHAnsi"/>
          <w:lang w:val="ru-RU"/>
        </w:rPr>
        <w:br/>
      </w:r>
      <w:r w:rsidRPr="00016DFC">
        <w:rPr>
          <w:rFonts w:asciiTheme="majorHAnsi" w:hAnsiTheme="majorHAnsi" w:cstheme="majorHAnsi"/>
          <w:lang w:val="ru-RU"/>
        </w:rPr>
        <w:br/>
      </w:r>
      <w:r w:rsidR="00016DFC" w:rsidRPr="00B21853">
        <w:rPr>
          <w:rFonts w:asciiTheme="majorHAnsi" w:hAnsiTheme="majorHAnsi" w:cstheme="majorHAnsi"/>
        </w:rPr>
        <w:t xml:space="preserve">1.2. </w:t>
      </w:r>
      <w:r w:rsidR="00016DFC" w:rsidRPr="00016DFC">
        <w:rPr>
          <w:rFonts w:asciiTheme="majorHAnsi" w:hAnsiTheme="majorHAnsi" w:cstheme="majorHAnsi"/>
          <w:lang w:val="ru-RU"/>
        </w:rPr>
        <w:t>Технический</w:t>
      </w:r>
      <w:r w:rsidR="00016DFC" w:rsidRPr="00B21853">
        <w:rPr>
          <w:rFonts w:asciiTheme="majorHAnsi" w:hAnsiTheme="majorHAnsi" w:cstheme="majorHAnsi"/>
        </w:rPr>
        <w:t xml:space="preserve"> </w:t>
      </w:r>
      <w:r w:rsidR="00016DFC" w:rsidRPr="00016DFC">
        <w:rPr>
          <w:rFonts w:asciiTheme="majorHAnsi" w:hAnsiTheme="majorHAnsi" w:cstheme="majorHAnsi"/>
          <w:lang w:val="ru-RU"/>
        </w:rPr>
        <w:t>стек</w:t>
      </w:r>
    </w:p>
    <w:p w14:paraId="219BD0FC" w14:textId="0733351A" w:rsidR="00016DFC" w:rsidRPr="00B21853" w:rsidRDefault="00016DFC" w:rsidP="00016DFC">
      <w:pPr>
        <w:rPr>
          <w:rFonts w:asciiTheme="majorHAnsi" w:hAnsiTheme="majorHAnsi" w:cstheme="majorHAnsi"/>
        </w:rPr>
      </w:pPr>
      <w:r w:rsidRPr="00B21853">
        <w:rPr>
          <w:rFonts w:asciiTheme="majorHAnsi" w:hAnsiTheme="majorHAnsi" w:cstheme="majorHAnsi"/>
        </w:rPr>
        <w:t xml:space="preserve">Frontend: React.js </w:t>
      </w:r>
    </w:p>
    <w:p w14:paraId="16B3DA31" w14:textId="1E2F3A90" w:rsidR="00016DFC" w:rsidRPr="00016DFC" w:rsidRDefault="00016DFC" w:rsidP="00016DFC">
      <w:pPr>
        <w:rPr>
          <w:rFonts w:asciiTheme="majorHAnsi" w:hAnsiTheme="majorHAnsi" w:cstheme="majorHAnsi"/>
        </w:rPr>
      </w:pPr>
      <w:r w:rsidRPr="00016DFC">
        <w:rPr>
          <w:rFonts w:asciiTheme="majorHAnsi" w:hAnsiTheme="majorHAnsi" w:cstheme="majorHAnsi"/>
        </w:rPr>
        <w:t>Backend: .NET WebAPI, Entity Framework Core, ASP.NET Identity, JWT (JSON Web Tokens), AutoMapper, Swagger</w:t>
      </w:r>
    </w:p>
    <w:p w14:paraId="2AF8EC2D" w14:textId="14E65D9D" w:rsidR="00016DFC" w:rsidRPr="00B21853" w:rsidRDefault="00016DFC" w:rsidP="00016DFC">
      <w:pPr>
        <w:rPr>
          <w:rFonts w:asciiTheme="majorHAnsi" w:hAnsiTheme="majorHAnsi" w:cstheme="majorHAnsi"/>
        </w:rPr>
      </w:pPr>
      <w:r w:rsidRPr="00016DFC">
        <w:rPr>
          <w:rFonts w:asciiTheme="majorHAnsi" w:hAnsiTheme="majorHAnsi" w:cstheme="majorHAnsi"/>
          <w:lang w:val="ru-RU"/>
        </w:rPr>
        <w:t>База</w:t>
      </w:r>
      <w:r w:rsidRPr="00B21853">
        <w:rPr>
          <w:rFonts w:asciiTheme="majorHAnsi" w:hAnsiTheme="majorHAnsi" w:cstheme="majorHAnsi"/>
        </w:rPr>
        <w:t xml:space="preserve"> </w:t>
      </w:r>
      <w:r w:rsidRPr="00016DFC">
        <w:rPr>
          <w:rFonts w:asciiTheme="majorHAnsi" w:hAnsiTheme="majorHAnsi" w:cstheme="majorHAnsi"/>
          <w:lang w:val="ru-RU"/>
        </w:rPr>
        <w:t>данных</w:t>
      </w:r>
      <w:r w:rsidRPr="00B21853">
        <w:rPr>
          <w:rFonts w:asciiTheme="majorHAnsi" w:hAnsiTheme="majorHAnsi" w:cstheme="majorHAnsi"/>
        </w:rPr>
        <w:t>: PostgreSQL, MySQL</w:t>
      </w:r>
    </w:p>
    <w:p w14:paraId="30E23A5A" w14:textId="77777777" w:rsidR="00016DFC" w:rsidRPr="00B21853" w:rsidRDefault="00016DFC" w:rsidP="00016DFC">
      <w:pPr>
        <w:rPr>
          <w:rFonts w:asciiTheme="majorHAnsi" w:hAnsiTheme="majorHAnsi" w:cstheme="majorHAnsi"/>
        </w:rPr>
      </w:pPr>
      <w:r w:rsidRPr="00016DFC">
        <w:rPr>
          <w:rFonts w:asciiTheme="majorHAnsi" w:hAnsiTheme="majorHAnsi" w:cstheme="majorHAnsi"/>
          <w:lang w:val="ru-RU"/>
        </w:rPr>
        <w:t>Хостинг</w:t>
      </w:r>
      <w:r w:rsidRPr="00B21853">
        <w:rPr>
          <w:rFonts w:asciiTheme="majorHAnsi" w:hAnsiTheme="majorHAnsi" w:cstheme="majorHAnsi"/>
        </w:rPr>
        <w:t>: VPS (Ubuntu 22.04 + Nginx)</w:t>
      </w:r>
    </w:p>
    <w:p w14:paraId="6D6A4513" w14:textId="71E55D24" w:rsidR="00685C1C" w:rsidRPr="00016DFC" w:rsidRDefault="00016DFC" w:rsidP="00016D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ru-RU"/>
        </w:rPr>
        <w:t>Деполой</w:t>
      </w:r>
      <w:r w:rsidRPr="00016DFC">
        <w:rPr>
          <w:rFonts w:asciiTheme="majorHAnsi" w:hAnsiTheme="majorHAnsi" w:cstheme="majorHAnsi" w:hint="eastAsia"/>
        </w:rPr>
        <w:t xml:space="preserve">: GitHub Actions </w:t>
      </w:r>
      <w:r w:rsidRPr="00016DFC">
        <w:rPr>
          <w:rFonts w:asciiTheme="majorHAnsi" w:hAnsiTheme="majorHAnsi" w:cstheme="majorHAnsi" w:hint="eastAsia"/>
        </w:rPr>
        <w:t>→</w:t>
      </w:r>
      <w:r w:rsidRPr="00016DFC">
        <w:rPr>
          <w:rFonts w:asciiTheme="majorHAnsi" w:hAnsiTheme="majorHAnsi" w:cstheme="majorHAnsi" w:hint="eastAsia"/>
        </w:rPr>
        <w:t xml:space="preserve"> Docker </w:t>
      </w:r>
      <w:r w:rsidRPr="00016DFC">
        <w:rPr>
          <w:rFonts w:asciiTheme="majorHAnsi" w:hAnsiTheme="majorHAnsi" w:cstheme="majorHAnsi" w:hint="eastAsia"/>
        </w:rPr>
        <w:t>→</w:t>
      </w:r>
      <w:r w:rsidRPr="00016DFC">
        <w:rPr>
          <w:rFonts w:asciiTheme="majorHAnsi" w:hAnsiTheme="majorHAnsi" w:cstheme="majorHAnsi" w:hint="eastAsia"/>
        </w:rPr>
        <w:t xml:space="preserve"> VPS</w:t>
      </w:r>
      <w:r w:rsidRPr="00016DFC">
        <w:rPr>
          <w:rFonts w:asciiTheme="majorHAnsi" w:hAnsiTheme="majorHAnsi" w:cstheme="majorHAnsi"/>
        </w:rPr>
        <w:br/>
      </w:r>
    </w:p>
    <w:p w14:paraId="20E8D7C0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2. Структура сайта</w:t>
      </w:r>
    </w:p>
    <w:p w14:paraId="1FA99F51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 xml:space="preserve">2.1. </w:t>
      </w:r>
      <w:r w:rsidRPr="00016DFC">
        <w:rPr>
          <w:rFonts w:asciiTheme="majorHAnsi" w:hAnsiTheme="majorHAnsi" w:cstheme="majorHAnsi"/>
        </w:rPr>
        <w:t>Layout</w:t>
      </w:r>
      <w:r w:rsidRPr="00016DFC">
        <w:rPr>
          <w:rFonts w:asciiTheme="majorHAnsi" w:hAnsiTheme="majorHAnsi" w:cstheme="majorHAnsi"/>
          <w:lang w:val="ru-RU"/>
        </w:rPr>
        <w:t xml:space="preserve"> (Общий макет)</w:t>
      </w:r>
    </w:p>
    <w:p w14:paraId="4951B39A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- Шапка сайта (</w:t>
      </w:r>
      <w:r w:rsidRPr="00016DFC">
        <w:rPr>
          <w:rFonts w:asciiTheme="majorHAnsi" w:hAnsiTheme="majorHAnsi" w:cstheme="majorHAnsi"/>
        </w:rPr>
        <w:t>Header</w:t>
      </w:r>
      <w:r w:rsidRPr="00016DFC">
        <w:rPr>
          <w:rFonts w:asciiTheme="majorHAnsi" w:hAnsiTheme="majorHAnsi" w:cstheme="majorHAnsi"/>
          <w:lang w:val="ru-RU"/>
        </w:rPr>
        <w:t>): Логотип компании (кликабельный, ведет на главную), строка поиска (с автодополнением, переход в каталог при отправке).</w:t>
      </w:r>
      <w:r w:rsidRPr="00016DFC">
        <w:rPr>
          <w:rFonts w:asciiTheme="majorHAnsi" w:hAnsiTheme="majorHAnsi" w:cstheme="majorHAnsi"/>
          <w:lang w:val="ru-RU"/>
        </w:rPr>
        <w:br/>
        <w:t>- Основное меню: Главная (/), Каталог (/</w:t>
      </w:r>
      <w:r w:rsidRPr="00016DFC">
        <w:rPr>
          <w:rFonts w:asciiTheme="majorHAnsi" w:hAnsiTheme="majorHAnsi" w:cstheme="majorHAnsi"/>
        </w:rPr>
        <w:t>catalog</w:t>
      </w:r>
      <w:r w:rsidRPr="00016DFC">
        <w:rPr>
          <w:rFonts w:asciiTheme="majorHAnsi" w:hAnsiTheme="majorHAnsi" w:cstheme="majorHAnsi"/>
          <w:lang w:val="ru-RU"/>
        </w:rPr>
        <w:t>), Часто задаваемые вопросы (/</w:t>
      </w:r>
      <w:r w:rsidRPr="00016DFC">
        <w:rPr>
          <w:rFonts w:asciiTheme="majorHAnsi" w:hAnsiTheme="majorHAnsi" w:cstheme="majorHAnsi"/>
        </w:rPr>
        <w:t>faq</w:t>
      </w:r>
      <w:r w:rsidRPr="00016DFC">
        <w:rPr>
          <w:rFonts w:asciiTheme="majorHAnsi" w:hAnsiTheme="majorHAnsi" w:cstheme="majorHAnsi"/>
          <w:lang w:val="ru-RU"/>
        </w:rPr>
        <w:t>), Политика конфиденциальности (/</w:t>
      </w:r>
      <w:r w:rsidRPr="00016DFC">
        <w:rPr>
          <w:rFonts w:asciiTheme="majorHAnsi" w:hAnsiTheme="majorHAnsi" w:cstheme="majorHAnsi"/>
        </w:rPr>
        <w:t>privacy</w:t>
      </w:r>
      <w:r w:rsidRPr="00016DFC">
        <w:rPr>
          <w:rFonts w:asciiTheme="majorHAnsi" w:hAnsiTheme="majorHAnsi" w:cstheme="majorHAnsi"/>
          <w:lang w:val="ru-RU"/>
        </w:rPr>
        <w:t>-</w:t>
      </w:r>
      <w:r w:rsidRPr="00016DFC">
        <w:rPr>
          <w:rFonts w:asciiTheme="majorHAnsi" w:hAnsiTheme="majorHAnsi" w:cstheme="majorHAnsi"/>
        </w:rPr>
        <w:t>policy</w:t>
      </w:r>
      <w:r w:rsidRPr="00016DFC">
        <w:rPr>
          <w:rFonts w:asciiTheme="majorHAnsi" w:hAnsiTheme="majorHAnsi" w:cstheme="majorHAnsi"/>
          <w:lang w:val="ru-RU"/>
        </w:rPr>
        <w:t>), О компании (/</w:t>
      </w:r>
      <w:r w:rsidRPr="00016DFC">
        <w:rPr>
          <w:rFonts w:asciiTheme="majorHAnsi" w:hAnsiTheme="majorHAnsi" w:cstheme="majorHAnsi"/>
        </w:rPr>
        <w:t>about</w:t>
      </w:r>
      <w:r w:rsidRPr="00016DFC">
        <w:rPr>
          <w:rFonts w:asciiTheme="majorHAnsi" w:hAnsiTheme="majorHAnsi" w:cstheme="majorHAnsi"/>
          <w:lang w:val="ru-RU"/>
        </w:rPr>
        <w:t>-</w:t>
      </w:r>
      <w:r w:rsidRPr="00016DFC">
        <w:rPr>
          <w:rFonts w:asciiTheme="majorHAnsi" w:hAnsiTheme="majorHAnsi" w:cstheme="majorHAnsi"/>
        </w:rPr>
        <w:t>us</w:t>
      </w:r>
      <w:r w:rsidRPr="00016DFC">
        <w:rPr>
          <w:rFonts w:asciiTheme="majorHAnsi" w:hAnsiTheme="majorHAnsi" w:cstheme="majorHAnsi"/>
          <w:lang w:val="ru-RU"/>
        </w:rPr>
        <w:t>), Контакты (/</w:t>
      </w:r>
      <w:r w:rsidRPr="00016DFC">
        <w:rPr>
          <w:rFonts w:asciiTheme="majorHAnsi" w:hAnsiTheme="majorHAnsi" w:cstheme="majorHAnsi"/>
        </w:rPr>
        <w:t>contact</w:t>
      </w:r>
      <w:r w:rsidRPr="00016DFC">
        <w:rPr>
          <w:rFonts w:asciiTheme="majorHAnsi" w:hAnsiTheme="majorHAnsi" w:cstheme="majorHAnsi"/>
          <w:lang w:val="ru-RU"/>
        </w:rPr>
        <w:t>-</w:t>
      </w:r>
      <w:r w:rsidRPr="00016DFC">
        <w:rPr>
          <w:rFonts w:asciiTheme="majorHAnsi" w:hAnsiTheme="majorHAnsi" w:cstheme="majorHAnsi"/>
        </w:rPr>
        <w:t>us</w:t>
      </w:r>
      <w:r w:rsidRPr="00016DFC">
        <w:rPr>
          <w:rFonts w:asciiTheme="majorHAnsi" w:hAnsiTheme="majorHAnsi" w:cstheme="majorHAnsi"/>
          <w:lang w:val="ru-RU"/>
        </w:rPr>
        <w:t>).</w:t>
      </w:r>
      <w:r w:rsidRPr="00016DFC">
        <w:rPr>
          <w:rFonts w:asciiTheme="majorHAnsi" w:hAnsiTheme="majorHAnsi" w:cstheme="majorHAnsi"/>
          <w:lang w:val="ru-RU"/>
        </w:rPr>
        <w:br/>
      </w:r>
    </w:p>
    <w:p w14:paraId="5E63F83B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2.2. Главная страница (/)</w:t>
      </w:r>
    </w:p>
    <w:p w14:paraId="3C36CEBE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 xml:space="preserve">Назначение: Привлечение внимания и навигация по ключевым разделам. </w:t>
      </w:r>
      <w:r w:rsidRPr="00016DFC">
        <w:rPr>
          <w:rFonts w:asciiTheme="majorHAnsi" w:hAnsiTheme="majorHAnsi" w:cstheme="majorHAnsi"/>
          <w:lang w:val="ru-RU"/>
        </w:rPr>
        <w:br/>
        <w:t>Структура:</w:t>
      </w:r>
      <w:r w:rsidRPr="00016DFC">
        <w:rPr>
          <w:rFonts w:asciiTheme="majorHAnsi" w:hAnsiTheme="majorHAnsi" w:cstheme="majorHAnsi"/>
          <w:lang w:val="ru-RU"/>
        </w:rPr>
        <w:br/>
        <w:t>- Блок популярных марок с логотипами популярных марок (</w:t>
      </w:r>
      <w:r w:rsidRPr="00016DFC">
        <w:rPr>
          <w:rFonts w:asciiTheme="majorHAnsi" w:hAnsiTheme="majorHAnsi" w:cstheme="majorHAnsi"/>
        </w:rPr>
        <w:t>BMW</w:t>
      </w:r>
      <w:r w:rsidRPr="00016DFC">
        <w:rPr>
          <w:rFonts w:asciiTheme="majorHAnsi" w:hAnsiTheme="majorHAnsi" w:cstheme="majorHAnsi"/>
          <w:lang w:val="ru-RU"/>
        </w:rPr>
        <w:t xml:space="preserve">, </w:t>
      </w:r>
      <w:r w:rsidRPr="00016DFC">
        <w:rPr>
          <w:rFonts w:asciiTheme="majorHAnsi" w:hAnsiTheme="majorHAnsi" w:cstheme="majorHAnsi"/>
        </w:rPr>
        <w:t>Audi</w:t>
      </w:r>
      <w:r w:rsidRPr="00016DFC">
        <w:rPr>
          <w:rFonts w:asciiTheme="majorHAnsi" w:hAnsiTheme="majorHAnsi" w:cstheme="majorHAnsi"/>
          <w:lang w:val="ru-RU"/>
        </w:rPr>
        <w:t xml:space="preserve">, </w:t>
      </w:r>
      <w:r w:rsidRPr="00016DFC">
        <w:rPr>
          <w:rFonts w:asciiTheme="majorHAnsi" w:hAnsiTheme="majorHAnsi" w:cstheme="majorHAnsi"/>
        </w:rPr>
        <w:t>Mercedes</w:t>
      </w:r>
      <w:r w:rsidRPr="00016DFC">
        <w:rPr>
          <w:rFonts w:asciiTheme="majorHAnsi" w:hAnsiTheme="majorHAnsi" w:cstheme="majorHAnsi"/>
          <w:lang w:val="ru-RU"/>
        </w:rPr>
        <w:t>-</w:t>
      </w:r>
      <w:r w:rsidRPr="00016DFC">
        <w:rPr>
          <w:rFonts w:asciiTheme="majorHAnsi" w:hAnsiTheme="majorHAnsi" w:cstheme="majorHAnsi"/>
        </w:rPr>
        <w:t>Benz</w:t>
      </w:r>
      <w:r w:rsidRPr="00016DFC">
        <w:rPr>
          <w:rFonts w:asciiTheme="majorHAnsi" w:hAnsiTheme="majorHAnsi" w:cstheme="majorHAnsi"/>
          <w:lang w:val="ru-RU"/>
        </w:rPr>
        <w:t xml:space="preserve"> и т.д.), при клике переход в каталог с фильтром по марке.</w:t>
      </w:r>
      <w:r w:rsidRPr="00016DFC">
        <w:rPr>
          <w:rFonts w:asciiTheme="majorHAnsi" w:hAnsiTheme="majorHAnsi" w:cstheme="majorHAnsi"/>
          <w:lang w:val="ru-RU"/>
        </w:rPr>
        <w:br/>
        <w:t>- Блок популярных товаров с карточками товаров и динамической подгрузкой при достижении 80% прокрутки страницы.</w:t>
      </w:r>
      <w:r w:rsidRPr="00016DFC">
        <w:rPr>
          <w:rFonts w:asciiTheme="majorHAnsi" w:hAnsiTheme="majorHAnsi" w:cstheme="majorHAnsi"/>
          <w:lang w:val="ru-RU"/>
        </w:rPr>
        <w:br/>
      </w:r>
    </w:p>
    <w:p w14:paraId="1DA62AAA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2.3. Страница каталога (/</w:t>
      </w:r>
      <w:r w:rsidRPr="00016DFC">
        <w:rPr>
          <w:rFonts w:asciiTheme="majorHAnsi" w:hAnsiTheme="majorHAnsi" w:cstheme="majorHAnsi"/>
        </w:rPr>
        <w:t>catalog</w:t>
      </w:r>
      <w:r w:rsidRPr="00016DFC">
        <w:rPr>
          <w:rFonts w:asciiTheme="majorHAnsi" w:hAnsiTheme="majorHAnsi" w:cstheme="majorHAnsi"/>
          <w:lang w:val="ru-RU"/>
        </w:rPr>
        <w:t>)</w:t>
      </w:r>
    </w:p>
    <w:p w14:paraId="0ABF74DB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lastRenderedPageBreak/>
        <w:t xml:space="preserve">Основной раздел для выбора товаров. </w:t>
      </w:r>
      <w:r w:rsidRPr="00016DFC">
        <w:rPr>
          <w:rFonts w:asciiTheme="majorHAnsi" w:hAnsiTheme="majorHAnsi" w:cstheme="majorHAnsi"/>
          <w:lang w:val="ru-RU"/>
        </w:rPr>
        <w:br/>
        <w:t>- Карточки товаров с изображением, названием, ценой и рейтингом. При достижении 80% прокрутки страницы автоматически подгружаются новые товары.</w:t>
      </w:r>
      <w:r w:rsidRPr="00016DFC">
        <w:rPr>
          <w:rFonts w:asciiTheme="majorHAnsi" w:hAnsiTheme="majorHAnsi" w:cstheme="majorHAnsi"/>
          <w:lang w:val="ru-RU"/>
        </w:rPr>
        <w:br/>
      </w:r>
    </w:p>
    <w:p w14:paraId="6DF2B8C4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2.4. Карточка товара (/</w:t>
      </w:r>
      <w:r w:rsidRPr="00016DFC">
        <w:rPr>
          <w:rFonts w:asciiTheme="majorHAnsi" w:hAnsiTheme="majorHAnsi" w:cstheme="majorHAnsi"/>
        </w:rPr>
        <w:t>product</w:t>
      </w:r>
      <w:r w:rsidRPr="00016DFC">
        <w:rPr>
          <w:rFonts w:asciiTheme="majorHAnsi" w:hAnsiTheme="majorHAnsi" w:cstheme="majorHAnsi"/>
          <w:lang w:val="ru-RU"/>
        </w:rPr>
        <w:t>/:</w:t>
      </w:r>
      <w:r w:rsidRPr="00016DFC">
        <w:rPr>
          <w:rFonts w:asciiTheme="majorHAnsi" w:hAnsiTheme="majorHAnsi" w:cstheme="majorHAnsi"/>
        </w:rPr>
        <w:t>id</w:t>
      </w:r>
      <w:r w:rsidRPr="00016DFC">
        <w:rPr>
          <w:rFonts w:asciiTheme="majorHAnsi" w:hAnsiTheme="majorHAnsi" w:cstheme="majorHAnsi"/>
          <w:lang w:val="ru-RU"/>
        </w:rPr>
        <w:t>)</w:t>
      </w:r>
    </w:p>
    <w:p w14:paraId="13A734C9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- Визуальные элементы: название модели, цена, фотографии, описание.</w:t>
      </w:r>
      <w:r w:rsidRPr="00016DFC">
        <w:rPr>
          <w:rFonts w:asciiTheme="majorHAnsi" w:hAnsiTheme="majorHAnsi" w:cstheme="majorHAnsi"/>
          <w:lang w:val="ru-RU"/>
        </w:rPr>
        <w:br/>
        <w:t>- Информация о владельце товара.</w:t>
      </w:r>
      <w:r w:rsidRPr="00016DFC">
        <w:rPr>
          <w:rFonts w:asciiTheme="majorHAnsi" w:hAnsiTheme="majorHAnsi" w:cstheme="majorHAnsi"/>
          <w:lang w:val="ru-RU"/>
        </w:rPr>
        <w:br/>
        <w:t>- Технические характеристики товара.</w:t>
      </w:r>
      <w:r w:rsidRPr="00016DFC">
        <w:rPr>
          <w:rFonts w:asciiTheme="majorHAnsi" w:hAnsiTheme="majorHAnsi" w:cstheme="majorHAnsi"/>
          <w:lang w:val="ru-RU"/>
        </w:rPr>
        <w:br/>
        <w:t>- Фотогалерея и интерактивный 360° вид (опционально).</w:t>
      </w:r>
      <w:r w:rsidRPr="00016DFC">
        <w:rPr>
          <w:rFonts w:asciiTheme="majorHAnsi" w:hAnsiTheme="majorHAnsi" w:cstheme="majorHAnsi"/>
          <w:lang w:val="ru-RU"/>
        </w:rPr>
        <w:br/>
      </w:r>
    </w:p>
    <w:p w14:paraId="10A0C6FC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2.5. Страница оформления заявки (/</w:t>
      </w:r>
      <w:r w:rsidRPr="00016DFC">
        <w:rPr>
          <w:rFonts w:asciiTheme="majorHAnsi" w:hAnsiTheme="majorHAnsi" w:cstheme="majorHAnsi"/>
        </w:rPr>
        <w:t>apply</w:t>
      </w:r>
      <w:r w:rsidRPr="00016DFC">
        <w:rPr>
          <w:rFonts w:asciiTheme="majorHAnsi" w:hAnsiTheme="majorHAnsi" w:cstheme="majorHAnsi"/>
          <w:lang w:val="ru-RU"/>
        </w:rPr>
        <w:t>)</w:t>
      </w:r>
    </w:p>
    <w:p w14:paraId="02FE5B5C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Форма заявки для оформления заказа:</w:t>
      </w:r>
      <w:r w:rsidRPr="00016DFC">
        <w:rPr>
          <w:rFonts w:asciiTheme="majorHAnsi" w:hAnsiTheme="majorHAnsi" w:cstheme="majorHAnsi"/>
          <w:lang w:val="ru-RU"/>
        </w:rPr>
        <w:br/>
        <w:t>- Поля для ФИО, электронной почты, телефона и других данных.</w:t>
      </w:r>
      <w:r w:rsidRPr="00016DFC">
        <w:rPr>
          <w:rFonts w:asciiTheme="majorHAnsi" w:hAnsiTheme="majorHAnsi" w:cstheme="majorHAnsi"/>
          <w:lang w:val="ru-RU"/>
        </w:rPr>
        <w:br/>
        <w:t>- Чекбокс согласия на обработку данных.</w:t>
      </w:r>
      <w:r w:rsidRPr="00016DFC">
        <w:rPr>
          <w:rFonts w:asciiTheme="majorHAnsi" w:hAnsiTheme="majorHAnsi" w:cstheme="majorHAnsi"/>
          <w:lang w:val="ru-RU"/>
        </w:rPr>
        <w:br/>
        <w:t>- Кнопка отправки заявки.</w:t>
      </w:r>
      <w:r w:rsidRPr="00016DFC">
        <w:rPr>
          <w:rFonts w:asciiTheme="majorHAnsi" w:hAnsiTheme="majorHAnsi" w:cstheme="majorHAnsi"/>
          <w:lang w:val="ru-RU"/>
        </w:rPr>
        <w:br/>
      </w:r>
    </w:p>
    <w:p w14:paraId="73039988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2.6. Статичные страницы</w:t>
      </w:r>
    </w:p>
    <w:p w14:paraId="6C25F0B0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2.6.1. Часто задаваемые вопросы (/</w:t>
      </w:r>
      <w:r w:rsidRPr="00016DFC">
        <w:rPr>
          <w:rFonts w:asciiTheme="majorHAnsi" w:hAnsiTheme="majorHAnsi" w:cstheme="majorHAnsi"/>
        </w:rPr>
        <w:t>faq</w:t>
      </w:r>
      <w:r w:rsidRPr="00016DFC">
        <w:rPr>
          <w:rFonts w:asciiTheme="majorHAnsi" w:hAnsiTheme="majorHAnsi" w:cstheme="majorHAnsi"/>
          <w:lang w:val="ru-RU"/>
        </w:rPr>
        <w:t>)</w:t>
      </w:r>
    </w:p>
    <w:p w14:paraId="068F91A4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Страница с часто задаваемыми вопросами и возможностью разворачивания и сворачивания вопросов.</w:t>
      </w:r>
      <w:r w:rsidRPr="00016DFC">
        <w:rPr>
          <w:rFonts w:asciiTheme="majorHAnsi" w:hAnsiTheme="majorHAnsi" w:cstheme="majorHAnsi"/>
          <w:lang w:val="ru-RU"/>
        </w:rPr>
        <w:br/>
      </w:r>
    </w:p>
    <w:p w14:paraId="4CD3043D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2.6.2. Политика конфиденциальности (/</w:t>
      </w:r>
      <w:r w:rsidRPr="00016DFC">
        <w:rPr>
          <w:rFonts w:asciiTheme="majorHAnsi" w:hAnsiTheme="majorHAnsi" w:cstheme="majorHAnsi"/>
        </w:rPr>
        <w:t>privacy</w:t>
      </w:r>
      <w:r w:rsidRPr="00016DFC">
        <w:rPr>
          <w:rFonts w:asciiTheme="majorHAnsi" w:hAnsiTheme="majorHAnsi" w:cstheme="majorHAnsi"/>
          <w:lang w:val="ru-RU"/>
        </w:rPr>
        <w:t>-</w:t>
      </w:r>
      <w:r w:rsidRPr="00016DFC">
        <w:rPr>
          <w:rFonts w:asciiTheme="majorHAnsi" w:hAnsiTheme="majorHAnsi" w:cstheme="majorHAnsi"/>
        </w:rPr>
        <w:t>policy</w:t>
      </w:r>
      <w:r w:rsidRPr="00016DFC">
        <w:rPr>
          <w:rFonts w:asciiTheme="majorHAnsi" w:hAnsiTheme="majorHAnsi" w:cstheme="majorHAnsi"/>
          <w:lang w:val="ru-RU"/>
        </w:rPr>
        <w:t>)</w:t>
      </w:r>
    </w:p>
    <w:p w14:paraId="565672D3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Информация о том, как обрабатываются личные данные пользователей.</w:t>
      </w:r>
      <w:r w:rsidRPr="00016DFC">
        <w:rPr>
          <w:rFonts w:asciiTheme="majorHAnsi" w:hAnsiTheme="majorHAnsi" w:cstheme="majorHAnsi"/>
          <w:lang w:val="ru-RU"/>
        </w:rPr>
        <w:br/>
      </w:r>
    </w:p>
    <w:p w14:paraId="4D7FDA40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2.6.3. Контакты (/</w:t>
      </w:r>
      <w:r w:rsidRPr="00016DFC">
        <w:rPr>
          <w:rFonts w:asciiTheme="majorHAnsi" w:hAnsiTheme="majorHAnsi" w:cstheme="majorHAnsi"/>
        </w:rPr>
        <w:t>contact</w:t>
      </w:r>
      <w:r w:rsidRPr="00016DFC">
        <w:rPr>
          <w:rFonts w:asciiTheme="majorHAnsi" w:hAnsiTheme="majorHAnsi" w:cstheme="majorHAnsi"/>
          <w:lang w:val="ru-RU"/>
        </w:rPr>
        <w:t>-</w:t>
      </w:r>
      <w:r w:rsidRPr="00016DFC">
        <w:rPr>
          <w:rFonts w:asciiTheme="majorHAnsi" w:hAnsiTheme="majorHAnsi" w:cstheme="majorHAnsi"/>
        </w:rPr>
        <w:t>us</w:t>
      </w:r>
      <w:r w:rsidRPr="00016DFC">
        <w:rPr>
          <w:rFonts w:asciiTheme="majorHAnsi" w:hAnsiTheme="majorHAnsi" w:cstheme="majorHAnsi"/>
          <w:lang w:val="ru-RU"/>
        </w:rPr>
        <w:t>)</w:t>
      </w:r>
    </w:p>
    <w:p w14:paraId="3CE49BAC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Контактная информация компании и форма обратной связи для связи с магазином.</w:t>
      </w:r>
      <w:r w:rsidRPr="00016DFC">
        <w:rPr>
          <w:rFonts w:asciiTheme="majorHAnsi" w:hAnsiTheme="majorHAnsi" w:cstheme="majorHAnsi"/>
          <w:lang w:val="ru-RU"/>
        </w:rPr>
        <w:br/>
      </w:r>
    </w:p>
    <w:p w14:paraId="2934E7D5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2.6.4. Страница 404 (/404)</w:t>
      </w:r>
    </w:p>
    <w:p w14:paraId="6DAEA1C1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Страница, которая появляется, если пользователь переходит по несуществующему адресу.</w:t>
      </w:r>
      <w:r w:rsidRPr="00016DFC">
        <w:rPr>
          <w:rFonts w:asciiTheme="majorHAnsi" w:hAnsiTheme="majorHAnsi" w:cstheme="majorHAnsi"/>
          <w:lang w:val="ru-RU"/>
        </w:rPr>
        <w:br/>
      </w:r>
    </w:p>
    <w:p w14:paraId="5F805EF9" w14:textId="77777777" w:rsidR="00685C1C" w:rsidRPr="00016DFC" w:rsidRDefault="00000000">
      <w:pPr>
        <w:rPr>
          <w:rFonts w:asciiTheme="majorHAnsi" w:hAnsiTheme="majorHAnsi" w:cstheme="majorHAnsi"/>
        </w:rPr>
      </w:pPr>
      <w:r w:rsidRPr="00016DFC">
        <w:rPr>
          <w:rFonts w:asciiTheme="majorHAnsi" w:hAnsiTheme="majorHAnsi" w:cstheme="majorHAnsi"/>
        </w:rPr>
        <w:t>2.6.5. Страница "Coming Soon" (/coming-soon)</w:t>
      </w:r>
    </w:p>
    <w:p w14:paraId="5AC86C05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lastRenderedPageBreak/>
        <w:t>Страница с таймером обратного отсчета и информацией о запуске магазина.</w:t>
      </w:r>
      <w:r w:rsidRPr="00016DFC">
        <w:rPr>
          <w:rFonts w:asciiTheme="majorHAnsi" w:hAnsiTheme="majorHAnsi" w:cstheme="majorHAnsi"/>
          <w:lang w:val="ru-RU"/>
        </w:rPr>
        <w:br/>
      </w:r>
    </w:p>
    <w:p w14:paraId="55E4D56E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2.6.6. Страница блога (/</w:t>
      </w:r>
      <w:r w:rsidRPr="00016DFC">
        <w:rPr>
          <w:rFonts w:asciiTheme="majorHAnsi" w:hAnsiTheme="majorHAnsi" w:cstheme="majorHAnsi"/>
        </w:rPr>
        <w:t>blog</w:t>
      </w:r>
      <w:r w:rsidRPr="00016DFC">
        <w:rPr>
          <w:rFonts w:asciiTheme="majorHAnsi" w:hAnsiTheme="majorHAnsi" w:cstheme="majorHAnsi"/>
          <w:lang w:val="ru-RU"/>
        </w:rPr>
        <w:t>-</w:t>
      </w:r>
      <w:r w:rsidRPr="00016DFC">
        <w:rPr>
          <w:rFonts w:asciiTheme="majorHAnsi" w:hAnsiTheme="majorHAnsi" w:cstheme="majorHAnsi"/>
        </w:rPr>
        <w:t>details</w:t>
      </w:r>
      <w:r w:rsidRPr="00016DFC">
        <w:rPr>
          <w:rFonts w:asciiTheme="majorHAnsi" w:hAnsiTheme="majorHAnsi" w:cstheme="majorHAnsi"/>
          <w:lang w:val="ru-RU"/>
        </w:rPr>
        <w:t>)</w:t>
      </w:r>
    </w:p>
    <w:p w14:paraId="46DCC017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Страница с полной статьей блога, комментариями и связанными постами.</w:t>
      </w:r>
      <w:r w:rsidRPr="00016DFC">
        <w:rPr>
          <w:rFonts w:asciiTheme="majorHAnsi" w:hAnsiTheme="majorHAnsi" w:cstheme="majorHAnsi"/>
          <w:lang w:val="ru-RU"/>
        </w:rPr>
        <w:br/>
      </w:r>
    </w:p>
    <w:p w14:paraId="1DC2181C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3. Функциональные требования</w:t>
      </w:r>
    </w:p>
    <w:p w14:paraId="3A23B746" w14:textId="2163D6AD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- Адаптивный дизайн для мобильных устройств, планшетов и ПК.</w:t>
      </w:r>
      <w:r w:rsidRPr="00016DFC">
        <w:rPr>
          <w:rFonts w:asciiTheme="majorHAnsi" w:hAnsiTheme="majorHAnsi" w:cstheme="majorHAnsi"/>
          <w:lang w:val="ru-RU"/>
        </w:rPr>
        <w:br/>
        <w:t>- Корзина покупок: добавление товаров, изменение количества, удаление товаров.</w:t>
      </w:r>
      <w:r w:rsidRPr="00016DFC">
        <w:rPr>
          <w:rFonts w:asciiTheme="majorHAnsi" w:hAnsiTheme="majorHAnsi" w:cstheme="majorHAnsi"/>
          <w:lang w:val="ru-RU"/>
        </w:rPr>
        <w:br/>
        <w:t>- Процесс оформления заказа: валидация полей, обработка данных.</w:t>
      </w:r>
      <w:r w:rsidRPr="00016DFC">
        <w:rPr>
          <w:rFonts w:asciiTheme="majorHAnsi" w:hAnsiTheme="majorHAnsi" w:cstheme="majorHAnsi"/>
          <w:lang w:val="ru-RU"/>
        </w:rPr>
        <w:br/>
        <w:t xml:space="preserve">- Письма: отправка писем на </w:t>
      </w:r>
      <w:r w:rsidRPr="00016DFC">
        <w:rPr>
          <w:rFonts w:asciiTheme="majorHAnsi" w:hAnsiTheme="majorHAnsi" w:cstheme="majorHAnsi"/>
        </w:rPr>
        <w:t>email</w:t>
      </w:r>
      <w:r w:rsidRPr="00016DFC">
        <w:rPr>
          <w:rFonts w:asciiTheme="majorHAnsi" w:hAnsiTheme="majorHAnsi" w:cstheme="majorHAnsi"/>
          <w:lang w:val="ru-RU"/>
        </w:rPr>
        <w:t xml:space="preserve"> при оформлении заявки.</w:t>
      </w:r>
      <w:r w:rsidRPr="00016DFC">
        <w:rPr>
          <w:rFonts w:asciiTheme="majorHAnsi" w:hAnsiTheme="majorHAnsi" w:cstheme="majorHAnsi"/>
          <w:lang w:val="ru-RU"/>
        </w:rPr>
        <w:br/>
        <w:t>- Поиск товаров.</w:t>
      </w:r>
      <w:r w:rsidRPr="00016DFC">
        <w:rPr>
          <w:rFonts w:asciiTheme="majorHAnsi" w:hAnsiTheme="majorHAnsi" w:cstheme="majorHAnsi"/>
          <w:lang w:val="ru-RU"/>
        </w:rPr>
        <w:br/>
      </w:r>
    </w:p>
    <w:p w14:paraId="073ACEC0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4. Проектирование базы данных</w:t>
      </w:r>
    </w:p>
    <w:p w14:paraId="761A58D0" w14:textId="4F418E46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Таблицы:</w:t>
      </w:r>
      <w:r w:rsidRPr="00016DFC">
        <w:rPr>
          <w:rFonts w:asciiTheme="majorHAnsi" w:hAnsiTheme="majorHAnsi" w:cstheme="majorHAnsi"/>
          <w:lang w:val="ru-RU"/>
        </w:rPr>
        <w:br/>
        <w:t>- Пользователи: информация о пользователях.</w:t>
      </w:r>
      <w:r w:rsidRPr="00016DFC">
        <w:rPr>
          <w:rFonts w:asciiTheme="majorHAnsi" w:hAnsiTheme="majorHAnsi" w:cstheme="majorHAnsi"/>
          <w:lang w:val="ru-RU"/>
        </w:rPr>
        <w:br/>
        <w:t>- Товары: название, описание, цена, изображения.</w:t>
      </w:r>
      <w:r w:rsidRPr="00016DFC">
        <w:rPr>
          <w:rFonts w:asciiTheme="majorHAnsi" w:hAnsiTheme="majorHAnsi" w:cstheme="majorHAnsi"/>
          <w:lang w:val="ru-RU"/>
        </w:rPr>
        <w:br/>
        <w:t>- Заказы: информация о заказах.</w:t>
      </w:r>
      <w:r w:rsidRPr="00016DFC">
        <w:rPr>
          <w:rFonts w:asciiTheme="majorHAnsi" w:hAnsiTheme="majorHAnsi" w:cstheme="majorHAnsi"/>
          <w:lang w:val="ru-RU"/>
        </w:rPr>
        <w:br/>
        <w:t>- Отзывы: текст отзыва, рейтинг.</w:t>
      </w:r>
      <w:r w:rsidRPr="00016DFC">
        <w:rPr>
          <w:rFonts w:asciiTheme="majorHAnsi" w:hAnsiTheme="majorHAnsi" w:cstheme="majorHAnsi"/>
          <w:lang w:val="ru-RU"/>
        </w:rPr>
        <w:br/>
      </w:r>
    </w:p>
    <w:p w14:paraId="6BCE2530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>5. Результат</w:t>
      </w:r>
    </w:p>
    <w:p w14:paraId="5E758591" w14:textId="77777777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t xml:space="preserve">1. Репозиторий </w:t>
      </w:r>
      <w:r w:rsidRPr="00016DFC">
        <w:rPr>
          <w:rFonts w:asciiTheme="majorHAnsi" w:hAnsiTheme="majorHAnsi" w:cstheme="majorHAnsi"/>
        </w:rPr>
        <w:t>GitHub</w:t>
      </w:r>
      <w:r w:rsidRPr="00016DFC">
        <w:rPr>
          <w:rFonts w:asciiTheme="majorHAnsi" w:hAnsiTheme="majorHAnsi" w:cstheme="majorHAnsi"/>
          <w:lang w:val="ru-RU"/>
        </w:rPr>
        <w:t xml:space="preserve">: </w:t>
      </w:r>
      <w:r w:rsidRPr="00016DFC">
        <w:rPr>
          <w:rFonts w:asciiTheme="majorHAnsi" w:hAnsiTheme="majorHAnsi" w:cstheme="majorHAnsi"/>
          <w:lang w:val="ru-RU"/>
        </w:rPr>
        <w:br/>
        <w:t xml:space="preserve">- </w:t>
      </w:r>
      <w:r w:rsidRPr="00016DFC">
        <w:rPr>
          <w:rFonts w:asciiTheme="majorHAnsi" w:hAnsiTheme="majorHAnsi" w:cstheme="majorHAnsi"/>
        </w:rPr>
        <w:t>Frontend</w:t>
      </w:r>
      <w:r w:rsidRPr="00016DFC">
        <w:rPr>
          <w:rFonts w:asciiTheme="majorHAnsi" w:hAnsiTheme="majorHAnsi" w:cstheme="majorHAnsi"/>
          <w:lang w:val="ru-RU"/>
        </w:rPr>
        <w:t xml:space="preserve"> и </w:t>
      </w:r>
      <w:r w:rsidRPr="00016DFC">
        <w:rPr>
          <w:rFonts w:asciiTheme="majorHAnsi" w:hAnsiTheme="majorHAnsi" w:cstheme="majorHAnsi"/>
        </w:rPr>
        <w:t>backend</w:t>
      </w:r>
      <w:r w:rsidRPr="00016DFC">
        <w:rPr>
          <w:rFonts w:asciiTheme="majorHAnsi" w:hAnsiTheme="majorHAnsi" w:cstheme="majorHAnsi"/>
          <w:lang w:val="ru-RU"/>
        </w:rPr>
        <w:t xml:space="preserve"> в отдельных папках.</w:t>
      </w:r>
      <w:r w:rsidRPr="00016DFC">
        <w:rPr>
          <w:rFonts w:asciiTheme="majorHAnsi" w:hAnsiTheme="majorHAnsi" w:cstheme="majorHAnsi"/>
          <w:lang w:val="ru-RU"/>
        </w:rPr>
        <w:br/>
        <w:t xml:space="preserve">- </w:t>
      </w:r>
      <w:r w:rsidRPr="00016DFC">
        <w:rPr>
          <w:rFonts w:asciiTheme="majorHAnsi" w:hAnsiTheme="majorHAnsi" w:cstheme="majorHAnsi"/>
        </w:rPr>
        <w:t>README</w:t>
      </w:r>
      <w:r w:rsidRPr="00016DFC">
        <w:rPr>
          <w:rFonts w:asciiTheme="majorHAnsi" w:hAnsiTheme="majorHAnsi" w:cstheme="majorHAnsi"/>
          <w:lang w:val="ru-RU"/>
        </w:rPr>
        <w:t>.</w:t>
      </w:r>
      <w:r w:rsidRPr="00016DFC">
        <w:rPr>
          <w:rFonts w:asciiTheme="majorHAnsi" w:hAnsiTheme="majorHAnsi" w:cstheme="majorHAnsi"/>
        </w:rPr>
        <w:t>md</w:t>
      </w:r>
      <w:r w:rsidRPr="00016DFC">
        <w:rPr>
          <w:rFonts w:asciiTheme="majorHAnsi" w:hAnsiTheme="majorHAnsi" w:cstheme="majorHAnsi"/>
          <w:lang w:val="ru-RU"/>
        </w:rPr>
        <w:t xml:space="preserve"> с инструкцией по запуску.</w:t>
      </w:r>
      <w:r w:rsidRPr="00016DFC">
        <w:rPr>
          <w:rFonts w:asciiTheme="majorHAnsi" w:hAnsiTheme="majorHAnsi" w:cstheme="majorHAnsi"/>
          <w:lang w:val="ru-RU"/>
        </w:rPr>
        <w:br/>
        <w:t>2. Деплой:</w:t>
      </w:r>
      <w:r w:rsidRPr="00016DFC">
        <w:rPr>
          <w:rFonts w:asciiTheme="majorHAnsi" w:hAnsiTheme="majorHAnsi" w:cstheme="majorHAnsi"/>
          <w:lang w:val="ru-RU"/>
        </w:rPr>
        <w:br/>
        <w:t xml:space="preserve">- </w:t>
      </w:r>
      <w:r w:rsidRPr="00016DFC">
        <w:rPr>
          <w:rFonts w:asciiTheme="majorHAnsi" w:hAnsiTheme="majorHAnsi" w:cstheme="majorHAnsi"/>
        </w:rPr>
        <w:t>Frontend</w:t>
      </w:r>
      <w:r w:rsidRPr="00016DFC">
        <w:rPr>
          <w:rFonts w:asciiTheme="majorHAnsi" w:hAnsiTheme="majorHAnsi" w:cstheme="majorHAnsi"/>
          <w:lang w:val="ru-RU"/>
        </w:rPr>
        <w:t xml:space="preserve">: сборка через </w:t>
      </w:r>
      <w:r w:rsidRPr="00016DFC">
        <w:rPr>
          <w:rFonts w:asciiTheme="majorHAnsi" w:hAnsiTheme="majorHAnsi" w:cstheme="majorHAnsi"/>
        </w:rPr>
        <w:t>npm</w:t>
      </w:r>
      <w:r w:rsidRPr="00016DFC">
        <w:rPr>
          <w:rFonts w:asciiTheme="majorHAnsi" w:hAnsiTheme="majorHAnsi" w:cstheme="majorHAnsi"/>
          <w:lang w:val="ru-RU"/>
        </w:rPr>
        <w:t xml:space="preserve"> → </w:t>
      </w:r>
      <w:r w:rsidRPr="00016DFC">
        <w:rPr>
          <w:rFonts w:asciiTheme="majorHAnsi" w:hAnsiTheme="majorHAnsi" w:cstheme="majorHAnsi"/>
        </w:rPr>
        <w:t>Nginx</w:t>
      </w:r>
      <w:r w:rsidRPr="00016DFC">
        <w:rPr>
          <w:rFonts w:asciiTheme="majorHAnsi" w:hAnsiTheme="majorHAnsi" w:cstheme="majorHAnsi"/>
          <w:lang w:val="ru-RU"/>
        </w:rPr>
        <w:t>.</w:t>
      </w:r>
      <w:r w:rsidRPr="00016DFC">
        <w:rPr>
          <w:rFonts w:asciiTheme="majorHAnsi" w:hAnsiTheme="majorHAnsi" w:cstheme="majorHAnsi"/>
          <w:lang w:val="ru-RU"/>
        </w:rPr>
        <w:br/>
        <w:t xml:space="preserve">- </w:t>
      </w:r>
      <w:r w:rsidRPr="00016DFC">
        <w:rPr>
          <w:rFonts w:asciiTheme="majorHAnsi" w:hAnsiTheme="majorHAnsi" w:cstheme="majorHAnsi"/>
        </w:rPr>
        <w:t>Backend</w:t>
      </w:r>
      <w:r w:rsidRPr="00016DFC">
        <w:rPr>
          <w:rFonts w:asciiTheme="majorHAnsi" w:hAnsiTheme="majorHAnsi" w:cstheme="majorHAnsi"/>
          <w:lang w:val="ru-RU"/>
        </w:rPr>
        <w:t xml:space="preserve">: </w:t>
      </w:r>
      <w:r w:rsidRPr="00016DFC">
        <w:rPr>
          <w:rFonts w:asciiTheme="majorHAnsi" w:hAnsiTheme="majorHAnsi" w:cstheme="majorHAnsi"/>
        </w:rPr>
        <w:t>Docker</w:t>
      </w:r>
      <w:r w:rsidRPr="00016DFC">
        <w:rPr>
          <w:rFonts w:asciiTheme="majorHAnsi" w:hAnsiTheme="majorHAnsi" w:cstheme="majorHAnsi"/>
          <w:lang w:val="ru-RU"/>
        </w:rPr>
        <w:t>.</w:t>
      </w:r>
      <w:r w:rsidRPr="00016DFC">
        <w:rPr>
          <w:rFonts w:asciiTheme="majorHAnsi" w:hAnsiTheme="majorHAnsi" w:cstheme="majorHAnsi"/>
          <w:lang w:val="ru-RU"/>
        </w:rPr>
        <w:br/>
      </w:r>
    </w:p>
    <w:p w14:paraId="42EAB5EF" w14:textId="20FBF464" w:rsidR="00685C1C" w:rsidRPr="00016DFC" w:rsidRDefault="00000000">
      <w:pPr>
        <w:rPr>
          <w:rFonts w:asciiTheme="majorHAnsi" w:hAnsiTheme="majorHAnsi" w:cstheme="majorHAnsi"/>
          <w:lang w:val="ru-RU"/>
        </w:rPr>
      </w:pPr>
      <w:r w:rsidRPr="00016DFC">
        <w:rPr>
          <w:rFonts w:asciiTheme="majorHAnsi" w:hAnsiTheme="majorHAnsi" w:cstheme="majorHAnsi"/>
          <w:lang w:val="ru-RU"/>
        </w:rPr>
        <w:br/>
      </w:r>
    </w:p>
    <w:sectPr w:rsidR="00685C1C" w:rsidRPr="00016D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136021">
    <w:abstractNumId w:val="8"/>
  </w:num>
  <w:num w:numId="2" w16cid:durableId="962227493">
    <w:abstractNumId w:val="6"/>
  </w:num>
  <w:num w:numId="3" w16cid:durableId="239297943">
    <w:abstractNumId w:val="5"/>
  </w:num>
  <w:num w:numId="4" w16cid:durableId="482354532">
    <w:abstractNumId w:val="4"/>
  </w:num>
  <w:num w:numId="5" w16cid:durableId="1202355924">
    <w:abstractNumId w:val="7"/>
  </w:num>
  <w:num w:numId="6" w16cid:durableId="856037904">
    <w:abstractNumId w:val="3"/>
  </w:num>
  <w:num w:numId="7" w16cid:durableId="1368532487">
    <w:abstractNumId w:val="2"/>
  </w:num>
  <w:num w:numId="8" w16cid:durableId="1438714031">
    <w:abstractNumId w:val="1"/>
  </w:num>
  <w:num w:numId="9" w16cid:durableId="15873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DFC"/>
    <w:rsid w:val="00034616"/>
    <w:rsid w:val="0006063C"/>
    <w:rsid w:val="0015074B"/>
    <w:rsid w:val="0029639D"/>
    <w:rsid w:val="00326F90"/>
    <w:rsid w:val="00685C1C"/>
    <w:rsid w:val="00AA1D8D"/>
    <w:rsid w:val="00AC7ED7"/>
    <w:rsid w:val="00B21853"/>
    <w:rsid w:val="00B47730"/>
    <w:rsid w:val="00BA08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F6681"/>
  <w14:defaultImageDpi w14:val="300"/>
  <w15:docId w15:val="{30B7ABE3-0681-42D8-92C0-A61AEE90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artur</cp:lastModifiedBy>
  <cp:revision>3</cp:revision>
  <dcterms:created xsi:type="dcterms:W3CDTF">2013-12-23T23:15:00Z</dcterms:created>
  <dcterms:modified xsi:type="dcterms:W3CDTF">2025-05-16T18:21:00Z</dcterms:modified>
  <cp:category/>
</cp:coreProperties>
</file>